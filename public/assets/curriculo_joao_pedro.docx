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6D94712" w14:paraId="3DE092A5" wp14:textId="77777777">
      <w:pPr>
        <w:pStyle w:val="Title"/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João Pedro Farias Costa</w:t>
      </w:r>
    </w:p>
    <w:p xmlns:wp14="http://schemas.microsoft.com/office/word/2010/wordml" w:rsidP="56D94712" w14:paraId="5DF96DD2" wp14:textId="026D5C50">
      <w:pPr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São Paulo – SP</w:t>
      </w:r>
      <w:r>
        <w:br/>
      </w:r>
      <w:r w:rsidRPr="56D94712" w:rsidR="56D94712">
        <w:rPr>
          <w:noProof w:val="0"/>
          <w:lang w:val="pt-BR"/>
        </w:rPr>
        <w:t>📧 joaopedrofariascosta41@gmail.com | 📱 (11) 977010152</w:t>
      </w:r>
      <w:r>
        <w:br/>
      </w:r>
      <w:r w:rsidRPr="56D94712" w:rsidR="56D94712">
        <w:rPr>
          <w:noProof w:val="0"/>
          <w:lang w:val="pt-BR"/>
        </w:rPr>
        <w:t xml:space="preserve">🔗 LinkedIn: https://www.linkedin.com/in/joaopedrofariascosta </w:t>
      </w:r>
    </w:p>
    <w:p xmlns:wp14="http://schemas.microsoft.com/office/word/2010/wordml" w:rsidP="56D94712" w14:paraId="0A208352" wp14:textId="183C6570">
      <w:pPr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GitHub: github.com/j0a0p300</w:t>
      </w:r>
    </w:p>
    <w:p xmlns:wp14="http://schemas.microsoft.com/office/word/2010/wordml" w:rsidP="56D94712" w14:paraId="0D0E6C80" wp14:textId="77777777">
      <w:pPr>
        <w:pStyle w:val="Heading1"/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Resumo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Profissional</w:t>
      </w:r>
    </w:p>
    <w:p xmlns:wp14="http://schemas.microsoft.com/office/word/2010/wordml" w:rsidP="56D94712" w14:paraId="2932693A" wp14:textId="77777777">
      <w:pPr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Desenvolvedor</w:t>
      </w:r>
      <w:r w:rsidRPr="56D94712" w:rsidR="56D94712">
        <w:rPr>
          <w:noProof w:val="0"/>
          <w:lang w:val="pt-BR"/>
        </w:rPr>
        <w:t xml:space="preserve"> Pleno com </w:t>
      </w:r>
      <w:r w:rsidRPr="56D94712" w:rsidR="56D94712">
        <w:rPr>
          <w:noProof w:val="0"/>
          <w:lang w:val="pt-BR"/>
        </w:rPr>
        <w:t>experiência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sólida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React, Next.js, TypeScript e PHP, </w:t>
      </w:r>
      <w:r w:rsidRPr="56D94712" w:rsidR="56D94712">
        <w:rPr>
          <w:noProof w:val="0"/>
          <w:lang w:val="pt-BR"/>
        </w:rPr>
        <w:t>atuando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aplicações</w:t>
      </w:r>
      <w:r w:rsidRPr="56D94712" w:rsidR="56D94712">
        <w:rPr>
          <w:noProof w:val="0"/>
          <w:lang w:val="pt-BR"/>
        </w:rPr>
        <w:t xml:space="preserve"> web </w:t>
      </w:r>
      <w:r w:rsidRPr="56D94712" w:rsidR="56D94712">
        <w:rPr>
          <w:noProof w:val="0"/>
          <w:lang w:val="pt-BR"/>
        </w:rPr>
        <w:t>modernas</w:t>
      </w:r>
      <w:r w:rsidRPr="56D94712" w:rsidR="56D94712">
        <w:rPr>
          <w:noProof w:val="0"/>
          <w:lang w:val="pt-BR"/>
        </w:rPr>
        <w:t xml:space="preserve"> com </w:t>
      </w:r>
      <w:r w:rsidRPr="56D94712" w:rsidR="56D94712">
        <w:rPr>
          <w:noProof w:val="0"/>
          <w:lang w:val="pt-BR"/>
        </w:rPr>
        <w:t>foco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performance e </w:t>
      </w:r>
      <w:r w:rsidRPr="56D94712" w:rsidR="56D94712">
        <w:rPr>
          <w:noProof w:val="0"/>
          <w:lang w:val="pt-BR"/>
        </w:rPr>
        <w:t>usabilidade</w:t>
      </w:r>
      <w:r w:rsidRPr="56D94712" w:rsidR="56D94712">
        <w:rPr>
          <w:noProof w:val="0"/>
          <w:lang w:val="pt-BR"/>
        </w:rPr>
        <w:t xml:space="preserve">. </w:t>
      </w:r>
      <w:r w:rsidRPr="56D94712" w:rsidR="56D94712">
        <w:rPr>
          <w:noProof w:val="0"/>
          <w:lang w:val="pt-BR"/>
        </w:rPr>
        <w:t>Proficiente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HTML5, CSS3 e Tailwind CSS, com </w:t>
      </w:r>
      <w:r w:rsidRPr="56D94712" w:rsidR="56D94712">
        <w:rPr>
          <w:noProof w:val="0"/>
          <w:lang w:val="pt-BR"/>
        </w:rPr>
        <w:t>domínio</w:t>
      </w:r>
      <w:r w:rsidRPr="56D94712" w:rsidR="56D94712">
        <w:rPr>
          <w:noProof w:val="0"/>
          <w:lang w:val="pt-BR"/>
        </w:rPr>
        <w:t xml:space="preserve"> de </w:t>
      </w:r>
      <w:r w:rsidRPr="56D94712" w:rsidR="56D94712">
        <w:rPr>
          <w:noProof w:val="0"/>
          <w:lang w:val="pt-BR"/>
        </w:rPr>
        <w:t>versionamento</w:t>
      </w:r>
      <w:r w:rsidRPr="56D94712" w:rsidR="56D94712">
        <w:rPr>
          <w:noProof w:val="0"/>
          <w:lang w:val="pt-BR"/>
        </w:rPr>
        <w:t xml:space="preserve"> via Git e </w:t>
      </w:r>
      <w:r w:rsidRPr="56D94712" w:rsidR="56D94712">
        <w:rPr>
          <w:noProof w:val="0"/>
          <w:lang w:val="pt-BR"/>
        </w:rPr>
        <w:t>práticas</w:t>
      </w:r>
      <w:r w:rsidRPr="56D94712" w:rsidR="56D94712">
        <w:rPr>
          <w:noProof w:val="0"/>
          <w:lang w:val="pt-BR"/>
        </w:rPr>
        <w:t xml:space="preserve"> de </w:t>
      </w:r>
      <w:r w:rsidRPr="56D94712" w:rsidR="56D94712">
        <w:rPr>
          <w:noProof w:val="0"/>
          <w:lang w:val="pt-BR"/>
        </w:rPr>
        <w:t>desenvolvimento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ágil</w:t>
      </w:r>
      <w:r w:rsidRPr="56D94712" w:rsidR="56D94712">
        <w:rPr>
          <w:noProof w:val="0"/>
          <w:lang w:val="pt-BR"/>
        </w:rPr>
        <w:t xml:space="preserve">. </w:t>
      </w:r>
      <w:r w:rsidRPr="56D94712" w:rsidR="56D94712">
        <w:rPr>
          <w:noProof w:val="0"/>
          <w:lang w:val="pt-BR"/>
        </w:rPr>
        <w:t>Experiência</w:t>
      </w:r>
      <w:r w:rsidRPr="56D94712" w:rsidR="56D94712">
        <w:rPr>
          <w:noProof w:val="0"/>
          <w:lang w:val="pt-BR"/>
        </w:rPr>
        <w:t xml:space="preserve"> tanto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front-end </w:t>
      </w:r>
      <w:r w:rsidRPr="56D94712" w:rsidR="56D94712">
        <w:rPr>
          <w:noProof w:val="0"/>
          <w:lang w:val="pt-BR"/>
        </w:rPr>
        <w:t>quanto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back-end, </w:t>
      </w:r>
      <w:r w:rsidRPr="56D94712" w:rsidR="56D94712">
        <w:rPr>
          <w:noProof w:val="0"/>
          <w:lang w:val="pt-BR"/>
        </w:rPr>
        <w:t>entregando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soluções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completas</w:t>
      </w:r>
      <w:r w:rsidRPr="56D94712" w:rsidR="56D94712">
        <w:rPr>
          <w:noProof w:val="0"/>
          <w:lang w:val="pt-BR"/>
        </w:rPr>
        <w:t xml:space="preserve"> e </w:t>
      </w:r>
      <w:r w:rsidRPr="56D94712" w:rsidR="56D94712">
        <w:rPr>
          <w:noProof w:val="0"/>
          <w:lang w:val="pt-BR"/>
        </w:rPr>
        <w:t>escaláveis</w:t>
      </w:r>
      <w:r w:rsidRPr="56D94712" w:rsidR="56D94712">
        <w:rPr>
          <w:noProof w:val="0"/>
          <w:lang w:val="pt-BR"/>
        </w:rPr>
        <w:t>.</w:t>
      </w:r>
    </w:p>
    <w:p xmlns:wp14="http://schemas.microsoft.com/office/word/2010/wordml" w:rsidP="56D94712" w14:paraId="5CA987A3" wp14:textId="77777777">
      <w:pPr>
        <w:pStyle w:val="Heading1"/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Habilidades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Técnicas</w:t>
      </w:r>
    </w:p>
    <w:p xmlns:wp14="http://schemas.microsoft.com/office/word/2010/wordml" w:rsidP="56D94712" w14:paraId="1525D3CC" wp14:textId="77777777">
      <w:pPr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• Front-end: React, Next.js, HTML5, CSS3, Tailwind CSS</w:t>
      </w:r>
      <w:r>
        <w:br/>
      </w:r>
      <w:r w:rsidRPr="56D94712" w:rsidR="56D94712">
        <w:rPr>
          <w:noProof w:val="0"/>
          <w:lang w:val="pt-BR"/>
        </w:rPr>
        <w:t>• Back-end: PHP, APIs REST</w:t>
      </w:r>
      <w:r>
        <w:br/>
      </w:r>
      <w:r w:rsidRPr="56D94712" w:rsidR="56D94712">
        <w:rPr>
          <w:noProof w:val="0"/>
          <w:lang w:val="pt-BR"/>
        </w:rPr>
        <w:t xml:space="preserve">• </w:t>
      </w:r>
      <w:r w:rsidRPr="56D94712" w:rsidR="56D94712">
        <w:rPr>
          <w:noProof w:val="0"/>
          <w:lang w:val="pt-BR"/>
        </w:rPr>
        <w:t>Linguagens</w:t>
      </w:r>
      <w:r w:rsidRPr="56D94712" w:rsidR="56D94712">
        <w:rPr>
          <w:noProof w:val="0"/>
          <w:lang w:val="pt-BR"/>
        </w:rPr>
        <w:t>: TypeScript, JavaScript, PHP</w:t>
      </w:r>
      <w:r>
        <w:br/>
      </w:r>
      <w:r w:rsidRPr="56D94712" w:rsidR="56D94712">
        <w:rPr>
          <w:noProof w:val="0"/>
          <w:lang w:val="pt-BR"/>
        </w:rPr>
        <w:t>• Ferramentas: Git, GitHub</w:t>
      </w:r>
      <w:r>
        <w:br/>
      </w:r>
      <w:r w:rsidRPr="56D94712" w:rsidR="56D94712">
        <w:rPr>
          <w:noProof w:val="0"/>
          <w:lang w:val="pt-BR"/>
        </w:rPr>
        <w:t xml:space="preserve">• </w:t>
      </w:r>
      <w:r w:rsidRPr="56D94712" w:rsidR="56D94712">
        <w:rPr>
          <w:noProof w:val="0"/>
          <w:lang w:val="pt-BR"/>
        </w:rPr>
        <w:t>Metodologias</w:t>
      </w:r>
      <w:r w:rsidRPr="56D94712" w:rsidR="56D94712">
        <w:rPr>
          <w:noProof w:val="0"/>
          <w:lang w:val="pt-BR"/>
        </w:rPr>
        <w:t>: Scrum, Kanban</w:t>
      </w:r>
    </w:p>
    <w:p xmlns:wp14="http://schemas.microsoft.com/office/word/2010/wordml" w:rsidP="56D94712" w14:paraId="5BCEEAAE" wp14:textId="77777777">
      <w:pPr>
        <w:pStyle w:val="Heading1"/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Experiência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Profissional</w:t>
      </w:r>
    </w:p>
    <w:p xmlns:wp14="http://schemas.microsoft.com/office/word/2010/wordml" w:rsidP="56D94712" w14:paraId="774CC756" wp14:textId="0A7B13FC">
      <w:pPr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Desenvolvedor Pleno — BNP - Soluções em TI | São Paulo, SP (08/2023 – Atual)</w:t>
      </w:r>
    </w:p>
    <w:p xmlns:wp14="http://schemas.microsoft.com/office/word/2010/wordml" w:rsidP="56D94712" w14:paraId="6A44895C" wp14:textId="77777777">
      <w:pPr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 xml:space="preserve">- </w:t>
      </w:r>
      <w:r w:rsidRPr="56D94712" w:rsidR="56D94712">
        <w:rPr>
          <w:noProof w:val="0"/>
          <w:lang w:val="pt-BR"/>
        </w:rPr>
        <w:t>Desenvolvimento</w:t>
      </w:r>
      <w:r w:rsidRPr="56D94712" w:rsidR="56D94712">
        <w:rPr>
          <w:noProof w:val="0"/>
          <w:lang w:val="pt-BR"/>
        </w:rPr>
        <w:t xml:space="preserve"> de interfaces </w:t>
      </w:r>
      <w:r w:rsidRPr="56D94712" w:rsidR="56D94712">
        <w:rPr>
          <w:noProof w:val="0"/>
          <w:lang w:val="pt-BR"/>
        </w:rPr>
        <w:t>responsivas</w:t>
      </w:r>
      <w:r w:rsidRPr="56D94712" w:rsidR="56D94712">
        <w:rPr>
          <w:noProof w:val="0"/>
          <w:lang w:val="pt-BR"/>
        </w:rPr>
        <w:t xml:space="preserve"> e </w:t>
      </w:r>
      <w:r w:rsidRPr="56D94712" w:rsidR="56D94712">
        <w:rPr>
          <w:noProof w:val="0"/>
          <w:lang w:val="pt-BR"/>
        </w:rPr>
        <w:t>dinâmicas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utilizando</w:t>
      </w:r>
      <w:r w:rsidRPr="56D94712" w:rsidR="56D94712">
        <w:rPr>
          <w:noProof w:val="0"/>
          <w:lang w:val="pt-BR"/>
        </w:rPr>
        <w:t xml:space="preserve"> React, Next.js e Tailwind CSS.</w:t>
      </w:r>
      <w:r>
        <w:br/>
      </w:r>
      <w:r w:rsidRPr="56D94712" w:rsidR="56D94712">
        <w:rPr>
          <w:noProof w:val="0"/>
          <w:lang w:val="pt-BR"/>
        </w:rPr>
        <w:t xml:space="preserve">- </w:t>
      </w:r>
      <w:r w:rsidRPr="56D94712" w:rsidR="56D94712">
        <w:rPr>
          <w:noProof w:val="0"/>
          <w:lang w:val="pt-BR"/>
        </w:rPr>
        <w:t>Integração</w:t>
      </w:r>
      <w:r w:rsidRPr="56D94712" w:rsidR="56D94712">
        <w:rPr>
          <w:noProof w:val="0"/>
          <w:lang w:val="pt-BR"/>
        </w:rPr>
        <w:t xml:space="preserve"> de front-end com APIs REST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PHP e Node.js.</w:t>
      </w:r>
      <w:r>
        <w:br/>
      </w:r>
      <w:r w:rsidRPr="56D94712" w:rsidR="56D94712">
        <w:rPr>
          <w:noProof w:val="0"/>
          <w:lang w:val="pt-BR"/>
        </w:rPr>
        <w:t xml:space="preserve">- </w:t>
      </w:r>
      <w:r w:rsidRPr="56D94712" w:rsidR="56D94712">
        <w:rPr>
          <w:noProof w:val="0"/>
          <w:lang w:val="pt-BR"/>
        </w:rPr>
        <w:t>Otimização</w:t>
      </w:r>
      <w:r w:rsidRPr="56D94712" w:rsidR="56D94712">
        <w:rPr>
          <w:noProof w:val="0"/>
          <w:lang w:val="pt-BR"/>
        </w:rPr>
        <w:t xml:space="preserve"> de performance, </w:t>
      </w:r>
      <w:r w:rsidRPr="56D94712" w:rsidR="56D94712">
        <w:rPr>
          <w:noProof w:val="0"/>
          <w:lang w:val="pt-BR"/>
        </w:rPr>
        <w:t>reduzindo</w:t>
      </w:r>
      <w:r w:rsidRPr="56D94712" w:rsidR="56D94712">
        <w:rPr>
          <w:noProof w:val="0"/>
          <w:lang w:val="pt-BR"/>
        </w:rPr>
        <w:t xml:space="preserve"> o tempo de </w:t>
      </w:r>
      <w:r w:rsidRPr="56D94712" w:rsidR="56D94712">
        <w:rPr>
          <w:noProof w:val="0"/>
          <w:lang w:val="pt-BR"/>
        </w:rPr>
        <w:t>carregamento</w:t>
      </w:r>
      <w:r w:rsidRPr="56D94712" w:rsidR="56D94712">
        <w:rPr>
          <w:noProof w:val="0"/>
          <w:lang w:val="pt-BR"/>
        </w:rPr>
        <w:t xml:space="preserve"> das </w:t>
      </w:r>
      <w:r w:rsidRPr="56D94712" w:rsidR="56D94712">
        <w:rPr>
          <w:noProof w:val="0"/>
          <w:lang w:val="pt-BR"/>
        </w:rPr>
        <w:t>páginas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X%.</w:t>
      </w:r>
      <w:r>
        <w:br/>
      </w:r>
      <w:r w:rsidRPr="56D94712" w:rsidR="56D94712">
        <w:rPr>
          <w:noProof w:val="0"/>
          <w:lang w:val="pt-BR"/>
        </w:rPr>
        <w:t xml:space="preserve">- </w:t>
      </w:r>
      <w:r w:rsidRPr="56D94712" w:rsidR="56D94712">
        <w:rPr>
          <w:noProof w:val="0"/>
          <w:lang w:val="pt-BR"/>
        </w:rPr>
        <w:t>Colaboração</w:t>
      </w:r>
      <w:r w:rsidRPr="56D94712" w:rsidR="56D94712">
        <w:rPr>
          <w:noProof w:val="0"/>
          <w:lang w:val="pt-BR"/>
        </w:rPr>
        <w:t xml:space="preserve"> com times </w:t>
      </w:r>
      <w:r w:rsidRPr="56D94712" w:rsidR="56D94712">
        <w:rPr>
          <w:noProof w:val="0"/>
          <w:lang w:val="pt-BR"/>
        </w:rPr>
        <w:t>multidisciplinares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metodologia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ágil</w:t>
      </w:r>
      <w:r w:rsidRPr="56D94712" w:rsidR="56D94712">
        <w:rPr>
          <w:noProof w:val="0"/>
          <w:lang w:val="pt-BR"/>
        </w:rPr>
        <w:t xml:space="preserve"> (Scrum).</w:t>
      </w:r>
    </w:p>
    <w:p xmlns:wp14="http://schemas.microsoft.com/office/word/2010/wordml" w:rsidP="56D94712" w14:paraId="7A82845E" wp14:textId="7405B7F3">
      <w:pPr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Desenvolvedor Júnior — Secretaria Municipal de Cultura | São Paulo, SP (01/2022 – 08/2023)</w:t>
      </w:r>
    </w:p>
    <w:p xmlns:wp14="http://schemas.microsoft.com/office/word/2010/wordml" w:rsidP="56D94712" w14:paraId="7AB930DE" wp14:textId="77777777">
      <w:pPr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 xml:space="preserve">- </w:t>
      </w:r>
      <w:r w:rsidRPr="56D94712" w:rsidR="56D94712">
        <w:rPr>
          <w:noProof w:val="0"/>
          <w:lang w:val="pt-BR"/>
        </w:rPr>
        <w:t>Manutenção</w:t>
      </w:r>
      <w:r w:rsidRPr="56D94712" w:rsidR="56D94712">
        <w:rPr>
          <w:noProof w:val="0"/>
          <w:lang w:val="pt-BR"/>
        </w:rPr>
        <w:t xml:space="preserve"> e </w:t>
      </w:r>
      <w:r w:rsidRPr="56D94712" w:rsidR="56D94712">
        <w:rPr>
          <w:noProof w:val="0"/>
          <w:lang w:val="pt-BR"/>
        </w:rPr>
        <w:t>criação</w:t>
      </w:r>
      <w:r w:rsidRPr="56D94712" w:rsidR="56D94712">
        <w:rPr>
          <w:noProof w:val="0"/>
          <w:lang w:val="pt-BR"/>
        </w:rPr>
        <w:t xml:space="preserve"> de </w:t>
      </w:r>
      <w:r w:rsidRPr="56D94712" w:rsidR="56D94712">
        <w:rPr>
          <w:noProof w:val="0"/>
          <w:lang w:val="pt-BR"/>
        </w:rPr>
        <w:t>sistemas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em</w:t>
      </w:r>
      <w:r w:rsidRPr="56D94712" w:rsidR="56D94712">
        <w:rPr>
          <w:noProof w:val="0"/>
          <w:lang w:val="pt-BR"/>
        </w:rPr>
        <w:t xml:space="preserve"> PHP, HTML5, CSS3 e JavaScript.</w:t>
      </w:r>
      <w:r>
        <w:br/>
      </w:r>
      <w:r w:rsidRPr="56D94712" w:rsidR="56D94712">
        <w:rPr>
          <w:noProof w:val="0"/>
          <w:lang w:val="pt-BR"/>
        </w:rPr>
        <w:t xml:space="preserve">- </w:t>
      </w:r>
      <w:r w:rsidRPr="56D94712" w:rsidR="56D94712">
        <w:rPr>
          <w:noProof w:val="0"/>
          <w:lang w:val="pt-BR"/>
        </w:rPr>
        <w:t>Implementação</w:t>
      </w:r>
      <w:r w:rsidRPr="56D94712" w:rsidR="56D94712">
        <w:rPr>
          <w:noProof w:val="0"/>
          <w:lang w:val="pt-BR"/>
        </w:rPr>
        <w:t xml:space="preserve"> de boas </w:t>
      </w:r>
      <w:r w:rsidRPr="56D94712" w:rsidR="56D94712">
        <w:rPr>
          <w:noProof w:val="0"/>
          <w:lang w:val="pt-BR"/>
        </w:rPr>
        <w:t>práticas</w:t>
      </w:r>
      <w:r w:rsidRPr="56D94712" w:rsidR="56D94712">
        <w:rPr>
          <w:noProof w:val="0"/>
          <w:lang w:val="pt-BR"/>
        </w:rPr>
        <w:t xml:space="preserve"> de </w:t>
      </w:r>
      <w:r w:rsidRPr="56D94712" w:rsidR="56D94712">
        <w:rPr>
          <w:noProof w:val="0"/>
          <w:lang w:val="pt-BR"/>
        </w:rPr>
        <w:t>versionamento</w:t>
      </w:r>
      <w:r w:rsidRPr="56D94712" w:rsidR="56D94712">
        <w:rPr>
          <w:noProof w:val="0"/>
          <w:lang w:val="pt-BR"/>
        </w:rPr>
        <w:t xml:space="preserve"> com Git.</w:t>
      </w:r>
      <w:r>
        <w:br/>
      </w:r>
      <w:r w:rsidRPr="56D94712" w:rsidR="56D94712">
        <w:rPr>
          <w:noProof w:val="0"/>
          <w:lang w:val="pt-BR"/>
        </w:rPr>
        <w:t xml:space="preserve">- </w:t>
      </w:r>
      <w:r w:rsidRPr="56D94712" w:rsidR="56D94712">
        <w:rPr>
          <w:noProof w:val="0"/>
          <w:lang w:val="pt-BR"/>
        </w:rPr>
        <w:t>Desenvolvimento</w:t>
      </w:r>
      <w:r w:rsidRPr="56D94712" w:rsidR="56D94712">
        <w:rPr>
          <w:noProof w:val="0"/>
          <w:lang w:val="pt-BR"/>
        </w:rPr>
        <w:t xml:space="preserve"> de </w:t>
      </w:r>
      <w:r w:rsidRPr="56D94712" w:rsidR="56D94712">
        <w:rPr>
          <w:noProof w:val="0"/>
          <w:lang w:val="pt-BR"/>
        </w:rPr>
        <w:t>módulos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reutilizáveis</w:t>
      </w:r>
      <w:r w:rsidRPr="56D94712" w:rsidR="56D94712">
        <w:rPr>
          <w:noProof w:val="0"/>
          <w:lang w:val="pt-BR"/>
        </w:rPr>
        <w:t xml:space="preserve"> e </w:t>
      </w:r>
      <w:r w:rsidRPr="56D94712" w:rsidR="56D94712">
        <w:rPr>
          <w:noProof w:val="0"/>
          <w:lang w:val="pt-BR"/>
        </w:rPr>
        <w:t>documentação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técnica</w:t>
      </w:r>
      <w:r w:rsidRPr="56D94712" w:rsidR="56D94712">
        <w:rPr>
          <w:noProof w:val="0"/>
          <w:lang w:val="pt-BR"/>
        </w:rPr>
        <w:t>.</w:t>
      </w:r>
    </w:p>
    <w:p xmlns:wp14="http://schemas.microsoft.com/office/word/2010/wordml" w:rsidP="56D94712" w14:paraId="5F20763D" wp14:textId="77777777">
      <w:pPr>
        <w:pStyle w:val="Heading1"/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Formação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Acadêmica</w:t>
      </w:r>
    </w:p>
    <w:p xmlns:wp14="http://schemas.microsoft.com/office/word/2010/wordml" w:rsidP="56D94712" w14:paraId="68B0AF39" wp14:textId="295976EB">
      <w:pPr>
        <w:rPr>
          <w:noProof w:val="0"/>
          <w:lang w:val="pt-BR"/>
        </w:rPr>
      </w:pPr>
      <w:r w:rsidRPr="56D94712" w:rsidR="03FEC413">
        <w:rPr>
          <w:noProof w:val="0"/>
          <w:lang w:val="pt-BR"/>
        </w:rPr>
        <w:t>Análise e Desenvolvimento de Sistemas — Universidade Cidade de São Paulo (2021 – 2022)</w:t>
      </w:r>
    </w:p>
    <w:p w:rsidR="56D94712" w:rsidP="56D94712" w:rsidRDefault="56D94712" w14:paraId="78D7772A" w14:textId="27685A6E">
      <w:pPr>
        <w:pStyle w:val="Heading1"/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Certificações e Cursos Relevantes</w:t>
      </w:r>
    </w:p>
    <w:p w:rsidR="3E000292" w:rsidP="56D94712" w:rsidRDefault="3E000292" w14:paraId="1B19A5CA" w14:textId="58AFCB91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t-BR"/>
        </w:rPr>
      </w:pPr>
      <w:r w:rsidRPr="56D94712" w:rsidR="3E000292">
        <w:rPr>
          <w:noProof w:val="0"/>
          <w:lang w:val="pt-BR"/>
        </w:rPr>
        <w:t>Curso de</w:t>
      </w:r>
      <w:r w:rsidRPr="56D94712" w:rsidR="56D94712">
        <w:rPr>
          <w:noProof w:val="0"/>
          <w:lang w:val="pt-BR"/>
        </w:rPr>
        <w:t xml:space="preserve"> </w:t>
      </w:r>
      <w:r w:rsidRPr="56D94712" w:rsidR="56D94712">
        <w:rPr>
          <w:noProof w:val="0"/>
          <w:lang w:val="pt-BR"/>
        </w:rPr>
        <w:t>React</w:t>
      </w:r>
      <w:r w:rsidRPr="56D94712" w:rsidR="56D94712">
        <w:rPr>
          <w:noProof w:val="0"/>
          <w:lang w:val="pt-BR"/>
        </w:rPr>
        <w:t xml:space="preserve"> — </w:t>
      </w:r>
      <w:r w:rsidRPr="56D94712" w:rsidR="79A3618C">
        <w:rPr>
          <w:noProof w:val="0"/>
          <w:lang w:val="pt-BR"/>
        </w:rPr>
        <w:t>Udemy</w:t>
      </w:r>
      <w:r w:rsidRPr="56D94712" w:rsidR="0CF5A243">
        <w:rPr>
          <w:noProof w:val="0"/>
          <w:lang w:val="pt-BR"/>
        </w:rPr>
        <w:t xml:space="preserve"> </w:t>
      </w:r>
    </w:p>
    <w:p w:rsidR="327A17AE" w:rsidP="56D94712" w:rsidRDefault="327A17AE" w14:paraId="55C82D1C" w14:textId="26BFE919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t-BR"/>
        </w:rPr>
      </w:pPr>
      <w:r w:rsidRPr="56D94712" w:rsidR="327A17AE">
        <w:rPr>
          <w:noProof w:val="0"/>
          <w:lang w:val="pt-BR"/>
        </w:rPr>
        <w:t>Formação</w:t>
      </w:r>
      <w:r w:rsidRPr="56D94712" w:rsidR="0CF5A243">
        <w:rPr>
          <w:noProof w:val="0"/>
          <w:lang w:val="pt-BR"/>
        </w:rPr>
        <w:t xml:space="preserve"> Next.js — </w:t>
      </w:r>
      <w:r w:rsidRPr="56D94712" w:rsidR="0CF5A243">
        <w:rPr>
          <w:noProof w:val="0"/>
          <w:lang w:val="pt-BR"/>
        </w:rPr>
        <w:t>Udemy</w:t>
      </w:r>
    </w:p>
    <w:p w:rsidR="0CF5A243" w:rsidP="56D94712" w:rsidRDefault="0CF5A243" w14:paraId="18D6804F" w14:textId="7D2FA6D0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pt-BR"/>
        </w:rPr>
      </w:pPr>
      <w:r w:rsidRPr="56D94712" w:rsidR="0CF5A243">
        <w:rPr>
          <w:noProof w:val="0"/>
          <w:lang w:val="pt-BR"/>
        </w:rPr>
        <w:t xml:space="preserve">FlexBox – </w:t>
      </w:r>
      <w:r w:rsidRPr="56D94712" w:rsidR="0CF5A243">
        <w:rPr>
          <w:noProof w:val="0"/>
          <w:lang w:val="pt-BR"/>
        </w:rPr>
        <w:t>Alura</w:t>
      </w:r>
    </w:p>
    <w:p w:rsidR="70686A1B" w:rsidP="56D94712" w:rsidRDefault="70686A1B" w14:paraId="63B93F88" w14:textId="156F60F7">
      <w:pPr>
        <w:pStyle w:val="ListParagraph"/>
        <w:numPr>
          <w:ilvl w:val="0"/>
          <w:numId w:val="13"/>
        </w:numPr>
        <w:rPr>
          <w:noProof w:val="0"/>
          <w:lang w:val="pt-BR"/>
        </w:rPr>
      </w:pPr>
      <w:r w:rsidRPr="56D94712" w:rsidR="70686A1B">
        <w:rPr>
          <w:noProof w:val="0"/>
          <w:lang w:val="pt-BR"/>
        </w:rPr>
        <w:t>Git</w:t>
      </w:r>
      <w:r w:rsidRPr="56D94712" w:rsidR="70686A1B">
        <w:rPr>
          <w:noProof w:val="0"/>
          <w:lang w:val="pt-BR"/>
        </w:rPr>
        <w:t xml:space="preserve"> e GitHub — </w:t>
      </w:r>
      <w:r w:rsidRPr="56D94712" w:rsidR="70686A1B">
        <w:rPr>
          <w:noProof w:val="0"/>
          <w:lang w:val="pt-BR"/>
        </w:rPr>
        <w:t>Alura</w:t>
      </w:r>
    </w:p>
    <w:p w:rsidR="70686A1B" w:rsidP="56D94712" w:rsidRDefault="70686A1B" w14:paraId="2F32ED6F" w14:textId="0D9126C9">
      <w:pPr>
        <w:pStyle w:val="ListParagraph"/>
        <w:numPr>
          <w:ilvl w:val="0"/>
          <w:numId w:val="13"/>
        </w:numPr>
        <w:rPr>
          <w:noProof w:val="0"/>
          <w:lang w:val="pt-BR"/>
        </w:rPr>
      </w:pPr>
      <w:r w:rsidRPr="56D94712" w:rsidR="70686A1B">
        <w:rPr>
          <w:noProof w:val="0"/>
          <w:lang w:val="pt-BR"/>
        </w:rPr>
        <w:t xml:space="preserve">HTML5 e CSS3 — </w:t>
      </w:r>
      <w:r w:rsidRPr="56D94712" w:rsidR="70686A1B">
        <w:rPr>
          <w:noProof w:val="0"/>
          <w:lang w:val="pt-BR"/>
        </w:rPr>
        <w:t>Alura</w:t>
      </w:r>
    </w:p>
    <w:p xmlns:wp14="http://schemas.microsoft.com/office/word/2010/wordml" w:rsidP="56D94712" w14:paraId="3E169BE5" wp14:textId="77777777">
      <w:pPr>
        <w:pStyle w:val="Heading1"/>
        <w:rPr>
          <w:noProof w:val="0"/>
          <w:lang w:val="pt-BR"/>
        </w:rPr>
      </w:pPr>
      <w:r w:rsidRPr="56D94712" w:rsidR="56D94712">
        <w:rPr>
          <w:noProof w:val="0"/>
          <w:lang w:val="pt-BR"/>
        </w:rPr>
        <w:t>Projetos</w:t>
      </w:r>
    </w:p>
    <w:p w:rsidR="56D94712" w:rsidP="5572A5F0" w:rsidRDefault="56D94712" w14:paraId="187AEF05" w14:textId="4C5CF849">
      <w:pPr>
        <w:rPr>
          <w:noProof w:val="0"/>
          <w:lang w:val="pt-BR"/>
        </w:rPr>
      </w:pPr>
      <w:r w:rsidRPr="5572A5F0" w:rsidR="56D94712">
        <w:rPr>
          <w:noProof w:val="0"/>
          <w:lang w:val="pt-BR"/>
        </w:rPr>
        <w:t xml:space="preserve">Portfolio </w:t>
      </w:r>
      <w:r w:rsidRPr="5572A5F0" w:rsidR="56D94712">
        <w:rPr>
          <w:noProof w:val="0"/>
          <w:lang w:val="pt-BR"/>
        </w:rPr>
        <w:t>Pessoal</w:t>
      </w:r>
      <w:r w:rsidRPr="5572A5F0" w:rsidR="56D94712">
        <w:rPr>
          <w:noProof w:val="0"/>
          <w:lang w:val="pt-BR"/>
        </w:rPr>
        <w:t xml:space="preserve"> — </w:t>
      </w:r>
      <w:r w:rsidRPr="5572A5F0" w:rsidR="56D94712">
        <w:rPr>
          <w:noProof w:val="0"/>
          <w:lang w:val="pt-BR"/>
        </w:rPr>
        <w:t>Desenvolvimento</w:t>
      </w:r>
      <w:r w:rsidRPr="5572A5F0" w:rsidR="56D94712">
        <w:rPr>
          <w:noProof w:val="0"/>
          <w:lang w:val="pt-BR"/>
        </w:rPr>
        <w:t xml:space="preserve"> de </w:t>
      </w:r>
      <w:r w:rsidRPr="5572A5F0" w:rsidR="56D94712">
        <w:rPr>
          <w:noProof w:val="0"/>
          <w:lang w:val="pt-BR"/>
        </w:rPr>
        <w:t>aplicaç</w:t>
      </w:r>
      <w:r w:rsidRPr="5572A5F0" w:rsidR="56D94712">
        <w:rPr>
          <w:noProof w:val="0"/>
          <w:lang w:val="pt-BR"/>
        </w:rPr>
        <w:t>ões</w:t>
      </w:r>
      <w:r w:rsidRPr="5572A5F0" w:rsidR="56D94712">
        <w:rPr>
          <w:noProof w:val="0"/>
          <w:lang w:val="pt-BR"/>
        </w:rPr>
        <w:t xml:space="preserve"> c</w:t>
      </w:r>
      <w:r w:rsidRPr="5572A5F0" w:rsidR="56D94712">
        <w:rPr>
          <w:noProof w:val="0"/>
          <w:lang w:val="pt-BR"/>
        </w:rPr>
        <w:t xml:space="preserve">om </w:t>
      </w:r>
      <w:r w:rsidRPr="5572A5F0" w:rsidR="56D94712">
        <w:rPr>
          <w:noProof w:val="0"/>
          <w:lang w:val="pt-BR"/>
        </w:rPr>
        <w:t>React</w:t>
      </w:r>
      <w:r w:rsidRPr="5572A5F0" w:rsidR="56D94712">
        <w:rPr>
          <w:noProof w:val="0"/>
          <w:lang w:val="pt-BR"/>
        </w:rPr>
        <w:t xml:space="preserve"> e Next.js para </w:t>
      </w:r>
      <w:r w:rsidRPr="5572A5F0" w:rsidR="56D94712">
        <w:rPr>
          <w:noProof w:val="0"/>
          <w:lang w:val="pt-BR"/>
        </w:rPr>
        <w:t>estudo</w:t>
      </w:r>
      <w:r w:rsidRPr="5572A5F0" w:rsidR="56D94712">
        <w:rPr>
          <w:noProof w:val="0"/>
          <w:lang w:val="pt-BR"/>
        </w:rPr>
        <w:t xml:space="preserve"> e </w:t>
      </w:r>
      <w:r w:rsidRPr="5572A5F0" w:rsidR="56D94712">
        <w:rPr>
          <w:noProof w:val="0"/>
          <w:lang w:val="pt-BR"/>
        </w:rPr>
        <w:t>apresentação</w:t>
      </w:r>
      <w:r w:rsidRPr="5572A5F0" w:rsidR="56D94712">
        <w:rPr>
          <w:noProof w:val="0"/>
          <w:lang w:val="pt-BR"/>
        </w:rPr>
        <w:t xml:space="preserve"> de </w:t>
      </w:r>
      <w:r w:rsidRPr="5572A5F0" w:rsidR="56D94712">
        <w:rPr>
          <w:noProof w:val="0"/>
          <w:lang w:val="pt-BR"/>
        </w:rPr>
        <w:t>habilidades</w:t>
      </w:r>
      <w:r w:rsidRPr="5572A5F0" w:rsidR="56D94712">
        <w:rPr>
          <w:noProof w:val="0"/>
          <w:lang w:val="pt-BR"/>
        </w:rPr>
        <w:t>.</w:t>
      </w:r>
      <w:r>
        <w:br/>
      </w:r>
      <w:r w:rsidRPr="5572A5F0" w:rsidR="56D94712">
        <w:rPr>
          <w:noProof w:val="0"/>
          <w:lang w:val="pt-BR"/>
        </w:rPr>
        <w:t>🔗 Link</w:t>
      </w:r>
      <w:r w:rsidRPr="5572A5F0" w:rsidR="7B5EF67F">
        <w:rPr>
          <w:noProof w:val="0"/>
          <w:lang w:val="pt-BR"/>
        </w:rPr>
        <w:t xml:space="preserve"> para demais projetos</w:t>
      </w:r>
      <w:r w:rsidRPr="5572A5F0" w:rsidR="56D94712">
        <w:rPr>
          <w:noProof w:val="0"/>
          <w:lang w:val="pt-BR"/>
        </w:rPr>
        <w:t xml:space="preserve">: </w:t>
      </w:r>
      <w:hyperlink r:id="R5514d6a9fc39414f">
        <w:r w:rsidRPr="5572A5F0" w:rsidR="34816DB4">
          <w:rPr>
            <w:rStyle w:val="Hyperlink"/>
            <w:noProof w:val="0"/>
            <w:lang w:val="pt-BR"/>
          </w:rPr>
          <w:t>https://joao-costa-portifolio.vercel.app</w:t>
        </w:r>
      </w:hyperlink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4e94e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e6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5f7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85e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4720"/>
    <w:rsid w:val="00C04720"/>
    <w:rsid w:val="00CB0664"/>
    <w:rsid w:val="00FC693F"/>
    <w:rsid w:val="03E57DA4"/>
    <w:rsid w:val="03FEC413"/>
    <w:rsid w:val="0CF5A243"/>
    <w:rsid w:val="190426C4"/>
    <w:rsid w:val="260DB799"/>
    <w:rsid w:val="327A17AE"/>
    <w:rsid w:val="34816DB4"/>
    <w:rsid w:val="37E0605C"/>
    <w:rsid w:val="3E000292"/>
    <w:rsid w:val="5052B908"/>
    <w:rsid w:val="5052B908"/>
    <w:rsid w:val="51D25300"/>
    <w:rsid w:val="5572A5F0"/>
    <w:rsid w:val="56D94712"/>
    <w:rsid w:val="5B41EE6E"/>
    <w:rsid w:val="60B26569"/>
    <w:rsid w:val="6AB46455"/>
    <w:rsid w:val="6D5EADA6"/>
    <w:rsid w:val="6D9BADD5"/>
    <w:rsid w:val="70686A1B"/>
    <w:rsid w:val="71050292"/>
    <w:rsid w:val="74B9A19B"/>
    <w:rsid w:val="784834C5"/>
    <w:rsid w:val="79A3618C"/>
    <w:rsid w:val="7A7C6AC8"/>
    <w:rsid w:val="7A7C6AC8"/>
    <w:rsid w:val="7B5EF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35D676B-A42E-4DFC-ADDC-99A297CE32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572A5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joao-costa-portifolio.vercel.app" TargetMode="External" Id="R5514d6a9fc3941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João Pedro Farias Costa</lastModifiedBy>
  <revision>3</revision>
  <dcterms:created xsi:type="dcterms:W3CDTF">2013-12-23T23:15:00.0000000Z</dcterms:created>
  <dcterms:modified xsi:type="dcterms:W3CDTF">2025-08-11T18:50:22.5932782Z</dcterms:modified>
  <category/>
</coreProperties>
</file>